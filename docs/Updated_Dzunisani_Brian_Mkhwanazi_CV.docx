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DZUNISANI BRIAN MKHWANAZI</w:t>
      </w:r>
    </w:p>
    <w:p>
      <w:r>
        <w:t>Email: dkhwanie072@gmail.com | Phone: +2768 160 1706 / +2763 908 6636 | Location: 2341 Umphofu St, Olievenhoutbosch, Centurion, 0157</w:t>
      </w:r>
      <w:r>
        <w:rPr>
          <w:i/>
        </w:rPr>
        <w:br/>
        <w:t>GitHub Portfolio: https://github.com/BrianJacksons2811</w:t>
      </w:r>
    </w:p>
    <w:p>
      <w:pPr>
        <w:pStyle w:val="Heading1"/>
      </w:pPr>
      <w:r>
        <w:rPr>
          <w:u w:val="single"/>
        </w:rPr>
        <w:t>Profile</w:t>
      </w:r>
    </w:p>
    <w:p>
      <w:r>
        <w:t>I’m a driven IT Technician with over 5 years of experience in hardware, software, and networking support, alongside 3+ years in sales and marketing. I'm currently upskilling in Full Stack Development (Udemy) and have hands-on knowledge of front-end technologies and UI/UX design using WordPress, Canva, and Figma. I bring a creative mindset, strong time management, and a passion for delivering user-focused digital solutions.</w:t>
      </w:r>
    </w:p>
    <w:p>
      <w:pPr>
        <w:pStyle w:val="Heading1"/>
      </w:pPr>
      <w:r>
        <w:rPr>
          <w:u w:val="single"/>
        </w:rPr>
        <w:t>Experience</w:t>
      </w:r>
    </w:p>
    <w:p>
      <w:pPr>
        <w:pStyle w:val="Heading2"/>
      </w:pPr>
      <w:r>
        <w:rPr>
          <w:u w:val="single"/>
        </w:rPr>
        <w:t>Technical Support Consultant</w:t>
      </w:r>
    </w:p>
    <w:p>
      <w:r>
        <w:t>Afrihost | Apr 2023 – Present</w:t>
      </w:r>
    </w:p>
    <w:p>
      <w:r>
        <w:t>• Troubleshot technical issues across email, hosting, and internet platforms, supporting a large client base.</w:t>
        <w:br/>
        <w:t>• Guided customers through setup processes (ADSL, LTE, Fibre), enhancing service adoption and satisfaction.</w:t>
        <w:br/>
        <w:t>• Improved troubleshooting efficiency by developing step-by-step documentation for common issues.</w:t>
      </w:r>
    </w:p>
    <w:p>
      <w:pPr>
        <w:pStyle w:val="Heading2"/>
      </w:pPr>
      <w:r>
        <w:rPr>
          <w:u w:val="single"/>
        </w:rPr>
        <w:t>IT Technical Support Agent</w:t>
      </w:r>
    </w:p>
    <w:p>
      <w:r>
        <w:t>Aegis/Startek | Oct 2021 – Apr 2023</w:t>
      </w:r>
    </w:p>
    <w:p>
      <w:r>
        <w:t>• Provided technical support for hardware and software issues, ensuring minimal downtime.</w:t>
        <w:br/>
        <w:t>• Assisted in system installations, configurations, and troubleshooting for end-users.</w:t>
        <w:br/>
        <w:t>• Maintained network infrastructure and performed routine maintenance on IT equipment.</w:t>
        <w:br/>
        <w:t>• Documented and resolved user complaints, improving response efficiency.</w:t>
      </w:r>
    </w:p>
    <w:p>
      <w:pPr>
        <w:pStyle w:val="Heading2"/>
      </w:pPr>
      <w:r>
        <w:rPr>
          <w:u w:val="single"/>
        </w:rPr>
        <w:t>IT Intern</w:t>
      </w:r>
    </w:p>
    <w:p>
      <w:r>
        <w:t>Tshwane South TVET College | Feb 2020 – Oct 2020</w:t>
      </w:r>
    </w:p>
    <w:p>
      <w:r>
        <w:t>• Aided problem resolution measures and suggested patches and hardware, software, and network troubleshooting alternatives.</w:t>
        <w:br/>
        <w:t>• Resolved Internet and wireless/wired network access problems.</w:t>
        <w:br/>
        <w:t>• Assisted IT team members by crafting project research material for implementation.</w:t>
        <w:br/>
        <w:t>• Collaborated to assist support protocol development and offered consultation based on cross-functional knowledge.</w:t>
      </w:r>
    </w:p>
    <w:p>
      <w:pPr>
        <w:pStyle w:val="Heading1"/>
      </w:pPr>
      <w:r>
        <w:rPr>
          <w:u w:val="single"/>
        </w:rPr>
        <w:t>Education</w:t>
      </w:r>
    </w:p>
    <w:p>
      <w:pPr>
        <w:pStyle w:val="Heading2"/>
      </w:pPr>
      <w:r>
        <w:rPr>
          <w:u w:val="single"/>
        </w:rPr>
        <w:t>Udemy</w:t>
      </w:r>
    </w:p>
    <w:p>
      <w:r>
        <w:t>2024 - (Ongoing)</w:t>
      </w:r>
    </w:p>
    <w:p>
      <w:r>
        <w:t>Full-Stack Development</w:t>
      </w:r>
    </w:p>
    <w:p>
      <w:pPr>
        <w:pStyle w:val="Heading2"/>
      </w:pPr>
      <w:r>
        <w:rPr>
          <w:u w:val="single"/>
        </w:rPr>
        <w:t>Cisco Networking Academy</w:t>
      </w:r>
    </w:p>
    <w:p>
      <w:r>
        <w:t>2023-2024</w:t>
      </w:r>
    </w:p>
    <w:p>
      <w:r>
        <w:t>Certificate in Networking Fundamentals</w:t>
      </w:r>
    </w:p>
    <w:p>
      <w:pPr>
        <w:pStyle w:val="Heading2"/>
      </w:pPr>
      <w:r>
        <w:rPr>
          <w:u w:val="single"/>
        </w:rPr>
        <w:t>Mind Luster Online Academy</w:t>
      </w:r>
    </w:p>
    <w:p>
      <w:r>
        <w:t>2023 – 2023</w:t>
      </w:r>
    </w:p>
    <w:p>
      <w:r>
        <w:t>Certificate in Web Design using HTML</w:t>
      </w:r>
    </w:p>
    <w:p>
      <w:pPr>
        <w:pStyle w:val="Heading2"/>
      </w:pPr>
      <w:r>
        <w:rPr>
          <w:u w:val="single"/>
        </w:rPr>
        <w:t>MICTSETA</w:t>
      </w:r>
    </w:p>
    <w:p>
      <w:r>
        <w:t>2019 – 2020</w:t>
      </w:r>
    </w:p>
    <w:p>
      <w:r>
        <w:t>NQF Level 4 in IT Technical Support</w:t>
      </w:r>
    </w:p>
    <w:p>
      <w:pPr>
        <w:pStyle w:val="Heading2"/>
      </w:pPr>
      <w:r>
        <w:rPr>
          <w:u w:val="single"/>
        </w:rPr>
        <w:t>Hluvuka High School</w:t>
      </w:r>
    </w:p>
    <w:p>
      <w:r>
        <w:t>2018</w:t>
      </w:r>
    </w:p>
    <w:p>
      <w:r>
        <w:t>Matric (Grade 12)</w:t>
      </w:r>
    </w:p>
    <w:p>
      <w:pPr>
        <w:pStyle w:val="Heading1"/>
      </w:pPr>
      <w:r>
        <w:rPr>
          <w:u w:val="single"/>
        </w:rPr>
        <w:t>Skills</w:t>
      </w:r>
    </w:p>
    <w:p>
      <w:pPr>
        <w:pStyle w:val="BodyText"/>
      </w:pPr>
      <w:r>
        <w:t>HTML, CSS, JavaScript, jQuery, Bootstrap, PHP, MySQL.</w:t>
      </w:r>
    </w:p>
    <w:p>
      <w:pPr>
        <w:pStyle w:val="BodyText"/>
      </w:pPr>
      <w:r>
        <w:t>UX/UI Web Design &amp; Development.</w:t>
      </w:r>
    </w:p>
    <w:p>
      <w:pPr>
        <w:pStyle w:val="BodyText"/>
      </w:pPr>
      <w:r>
        <w:t>GitHub &amp; Git.</w:t>
      </w:r>
    </w:p>
    <w:p>
      <w:pPr>
        <w:pStyle w:val="BodyText"/>
      </w:pPr>
      <w:r>
        <w:t>ITIL 4 &amp; Networking Fundamentals.</w:t>
      </w:r>
    </w:p>
    <w:p>
      <w:pPr>
        <w:pStyle w:val="BodyText"/>
      </w:pPr>
      <w:r>
        <w:t>Troubleshooting Methodology.</w:t>
      </w:r>
    </w:p>
    <w:p>
      <w:pPr>
        <w:pStyle w:val="BodyText"/>
      </w:pPr>
      <w:r>
        <w:t>Verbal &amp; Written Communication.</w:t>
      </w:r>
    </w:p>
    <w:p>
      <w:pPr>
        <w:pStyle w:val="BodyText"/>
      </w:pPr>
      <w:r>
        <w:t>Teamwork.</w:t>
      </w:r>
    </w:p>
    <w:p>
      <w:pPr>
        <w:pStyle w:val="BodyText"/>
      </w:pPr>
      <w:r>
        <w:t>Time Management.</w:t>
      </w:r>
    </w:p>
    <w:p>
      <w:pPr>
        <w:pStyle w:val="Heading1"/>
      </w:pPr>
      <w:r>
        <w:rPr>
          <w:u w:val="single"/>
        </w:rPr>
        <w:t>References</w:t>
      </w:r>
    </w:p>
    <w:p>
      <w:r>
        <w:t>Kgabo Pheme – Afrihost Help Desk</w:t>
        <w:br/>
        <w:t>Email: kgabo.p@afrihost.com</w:t>
        <w:br/>
        <w:t>Phone: +2765 576 6360</w:t>
      </w:r>
    </w:p>
    <w:p>
      <w:r>
        <w:t>Nyakallo Moganane – Afrihost Help Desk Team Leader</w:t>
        <w:br/>
        <w:t>Email: nyakallo.m@afrihost.com</w:t>
        <w:br/>
        <w:t>Phone: +2763 440 6299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